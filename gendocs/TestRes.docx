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for Marke Clarke</w:t>
      </w:r>
    </w:p>
    <w:p>
      <w:pPr>
        <w:pStyle w:val="Heading1"/>
      </w:pPr>
      <w:r>
        <w:t>Contact Info</w:t>
      </w:r>
    </w:p>
    <w:p>
      <w:pPr>
        <w:pStyle w:val="ListBullet"/>
      </w:pPr>
      <w:r>
        <w:t>Address: UWI Mona</w:t>
      </w:r>
    </w:p>
    <w:p>
      <w:pPr>
        <w:pStyle w:val="ListBullet"/>
      </w:pPr>
      <w:r>
        <w:t>Email: mclarke@gmail.com</w:t>
      </w:r>
    </w:p>
    <w:p>
      <w:pPr>
        <w:pStyle w:val="ListBullet"/>
      </w:pPr>
      <w:r>
        <w:t>Tel #: 876-995-9656</w:t>
      </w:r>
    </w:p>
    <w:p>
      <w:pPr>
        <w:pStyle w:val="Heading1"/>
      </w:pPr>
      <w:r>
        <w:t>Education</w:t>
      </w:r>
    </w:p>
    <w:p>
      <w:r>
        <w:t>Bachelors in Economics</w:t>
        <w:br/>
        <w:t>2018-01-01 00:00:00</w:t>
        <w:br/>
        <w:t>UWI</w:t>
      </w:r>
    </w:p>
    <w:p>
      <w:r>
        <w:t>Masters in Social Science</w:t>
        <w:br/>
        <w:t>2019-01-01 00:00:00</w:t>
        <w:br/>
        <w:t>UWI</w:t>
      </w:r>
    </w:p>
    <w:p>
      <w:pPr>
        <w:pStyle w:val="Heading1"/>
      </w:pPr>
      <w:r>
        <w:t>Skills</w:t>
      </w:r>
    </w:p>
    <w:p>
      <w:pPr>
        <w:pStyle w:val="ListBullet"/>
      </w:pPr>
      <w:r>
        <w:rPr>
          <w:b/>
        </w:rPr>
        <w:t xml:space="preserve">Programming Language: </w:t>
      </w:r>
      <w:r>
        <w:rPr>
          <w:i/>
        </w:rPr>
        <w:t>PHP</w:t>
      </w:r>
    </w:p>
    <w:p>
      <w:pPr>
        <w:pStyle w:val="ListBullet"/>
      </w:pPr>
      <w:r>
        <w:rPr>
          <w:b/>
        </w:rPr>
        <w:t xml:space="preserve">Web Tech Framework: </w:t>
      </w:r>
      <w:r>
        <w:rPr>
          <w:i/>
        </w:rPr>
        <w:t>Django, Flask</w:t>
      </w:r>
    </w:p>
    <w:p>
      <w:pPr>
        <w:pStyle w:val="ListBullet"/>
      </w:pPr>
      <w:r>
        <w:rPr>
          <w:b/>
        </w:rPr>
        <w:t xml:space="preserve">Script: </w:t>
      </w:r>
      <w:r>
        <w:rPr>
          <w:i/>
        </w:rPr>
        <w:t>JavaScript</w:t>
      </w:r>
    </w:p>
    <w:p>
      <w:pPr>
        <w:pStyle w:val="ListBullet"/>
      </w:pPr>
      <w:r>
        <w:rPr>
          <w:b/>
        </w:rPr>
        <w:t xml:space="preserve">Database And Orm: </w:t>
      </w:r>
      <w:r>
        <w:rPr>
          <w:i/>
        </w:rPr>
        <w:t>MySQL</w:t>
      </w:r>
    </w:p>
    <w:p>
      <w:pPr>
        <w:pStyle w:val="ListBullet"/>
      </w:pPr>
      <w:r>
        <w:rPr>
          <w:b/>
        </w:rPr>
        <w:t xml:space="preserve">Version Control: </w:t>
      </w:r>
      <w:r>
        <w:rPr>
          <w:i/>
        </w:rPr>
        <w:t>Git</w:t>
      </w:r>
    </w:p>
    <w:p>
      <w:pPr>
        <w:pStyle w:val="Heading1"/>
      </w:pPr>
      <w:r>
        <w:t>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