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for Nathaniel Christie</w:t>
      </w:r>
    </w:p>
    <w:p>
      <w:pPr>
        <w:pStyle w:val="Heading1"/>
      </w:pPr>
      <w:r>
        <w:t>Education</w:t>
      </w:r>
    </w:p>
    <w:p>
      <w:r>
        <w:t>Bachelors in Computing</w:t>
        <w:br/>
        <w:t>2014-11-01 00:00:00</w:t>
        <w:br/>
        <w:t>UWI</w:t>
      </w:r>
    </w:p>
    <w:p>
      <w:r>
        <w:t>Masters in Human Computer Interactions</w:t>
        <w:br/>
        <w:t>None</w:t>
        <w:br/>
        <w:t>Human Computer Interactions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 xml:space="preserve">Programming Language: </w:t>
      </w:r>
      <w:r>
        <w:rPr>
          <w:i/>
        </w:rPr>
        <w:t>PHP</w:t>
      </w:r>
    </w:p>
    <w:p>
      <w:pPr>
        <w:pStyle w:val="ListBullet"/>
      </w:pPr>
      <w:r>
        <w:rPr>
          <w:b/>
        </w:rPr>
        <w:t xml:space="preserve">Web Tech Framework: </w:t>
      </w:r>
      <w:r>
        <w:rPr>
          <w:i/>
        </w:rPr>
        <w:t>Django, Flask</w:t>
      </w:r>
    </w:p>
    <w:p>
      <w:pPr>
        <w:pStyle w:val="ListBullet"/>
      </w:pPr>
      <w:r>
        <w:rPr>
          <w:b/>
        </w:rPr>
        <w:t xml:space="preserve">Script: </w:t>
      </w:r>
      <w:r>
        <w:rPr>
          <w:i/>
        </w:rPr>
        <w:t>JavaScript</w:t>
      </w:r>
    </w:p>
    <w:p>
      <w:pPr>
        <w:pStyle w:val="ListBullet"/>
      </w:pPr>
      <w:r>
        <w:rPr>
          <w:b/>
        </w:rPr>
        <w:t xml:space="preserve">Database And Orm: </w:t>
      </w:r>
      <w:r>
        <w:rPr>
          <w:i/>
        </w:rPr>
        <w:t>MySQL</w:t>
      </w:r>
    </w:p>
    <w:p>
      <w:pPr>
        <w:pStyle w:val="ListBullet"/>
      </w:pPr>
      <w:r>
        <w:rPr>
          <w:b/>
        </w:rPr>
        <w:t xml:space="preserve">Version Control: </w:t>
      </w:r>
      <w:r>
        <w:rPr>
          <w:i/>
        </w:rPr>
        <w:t>Git</w:t>
      </w:r>
    </w:p>
    <w:p>
      <w:pPr>
        <w:pStyle w:val="Heading1"/>
      </w:pPr>
      <w:r>
        <w:t>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